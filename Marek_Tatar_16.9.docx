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84" w:rsidRDefault="003E3813">
      <w:pPr>
        <w:pStyle w:val="Nadpis1"/>
      </w:pPr>
      <w:r>
        <w:rPr>
          <w:sz w:val="24"/>
        </w:rPr>
        <w:t>Projekt – Analýza finančných správ</w:t>
      </w:r>
    </w:p>
    <w:p w:rsidR="00CB0184" w:rsidRDefault="003E3813">
      <w:r>
        <w:rPr>
          <w:sz w:val="24"/>
        </w:rPr>
        <w:t>Meno študenta: Marek Tatár</w:t>
      </w:r>
      <w:r>
        <w:rPr>
          <w:sz w:val="24"/>
        </w:rPr>
        <w:br/>
        <w:t xml:space="preserve">Trieda: 3. </w:t>
      </w:r>
      <w:proofErr w:type="spellStart"/>
      <w:r>
        <w:rPr>
          <w:sz w:val="24"/>
        </w:rPr>
        <w:t>ročník</w:t>
      </w:r>
      <w:proofErr w:type="spellEnd"/>
      <w:r>
        <w:rPr>
          <w:sz w:val="24"/>
        </w:rPr>
        <w:br/>
      </w:r>
      <w:proofErr w:type="spellStart"/>
      <w:r>
        <w:rPr>
          <w:sz w:val="24"/>
        </w:rPr>
        <w:t>Dátum</w:t>
      </w:r>
      <w:proofErr w:type="spellEnd"/>
      <w:r>
        <w:rPr>
          <w:sz w:val="24"/>
        </w:rPr>
        <w:t>: 16.9.2025</w:t>
      </w:r>
    </w:p>
    <w:p w:rsidR="00CB0184" w:rsidRDefault="003E3813">
      <w:pPr>
        <w:pStyle w:val="Nadpis2"/>
      </w:pPr>
      <w:r>
        <w:rPr>
          <w:sz w:val="24"/>
        </w:rPr>
        <w:t>Úvod</w:t>
      </w:r>
    </w:p>
    <w:p w:rsidR="00CB0184" w:rsidRDefault="003E3813">
      <w:r>
        <w:rPr>
          <w:sz w:val="24"/>
        </w:rPr>
        <w:t>Cieľom projektu je analyzovať dataset s finančnými správami, zistiť, aký je celkový tón (sentiment) článkov a ktoré slová sa najčastejšie vyskytujú.</w:t>
      </w:r>
    </w:p>
    <w:p w:rsidR="00CB0184" w:rsidRDefault="003E3813">
      <w:pPr>
        <w:pStyle w:val="Nadpis2"/>
      </w:pPr>
      <w:r>
        <w:rPr>
          <w:sz w:val="24"/>
        </w:rPr>
        <w:t>Dataset</w:t>
      </w:r>
    </w:p>
    <w:p w:rsidR="00CB0184" w:rsidRDefault="003E3813">
      <w:r>
        <w:rPr>
          <w:sz w:val="24"/>
        </w:rPr>
        <w:t>Dataset: Financial News &amp; Market Events (2025)</w:t>
      </w:r>
      <w:r>
        <w:rPr>
          <w:sz w:val="24"/>
        </w:rPr>
        <w:br/>
        <w:t>Link: https://www.kaggle.com/datasets/</w:t>
      </w:r>
      <w:r>
        <w:rPr>
          <w:sz w:val="24"/>
        </w:rPr>
        <w:br/>
      </w:r>
      <w:r>
        <w:rPr>
          <w:sz w:val="24"/>
        </w:rPr>
        <w:br/>
        <w:t>Stĺpce obsahujú napríklad: dátum, nadpis, text článku, sektor spoločnosti.</w:t>
      </w:r>
    </w:p>
    <w:p w:rsidR="00CB0184" w:rsidRDefault="003E3813">
      <w:pPr>
        <w:pStyle w:val="Nadpis2"/>
      </w:pPr>
      <w:r>
        <w:rPr>
          <w:sz w:val="24"/>
        </w:rPr>
        <w:t>Krok 1 – Načítanie dát</w:t>
      </w:r>
    </w:p>
    <w:p w:rsidR="00CB0184" w:rsidRDefault="003E3813">
      <w:r>
        <w:rPr>
          <w:sz w:val="24"/>
        </w:rPr>
        <w:t xml:space="preserve">import pandas as </w:t>
      </w:r>
      <w:proofErr w:type="spellStart"/>
      <w:r>
        <w:rPr>
          <w:sz w:val="24"/>
        </w:rPr>
        <w:t>pd</w:t>
      </w:r>
      <w:proofErr w:type="spellEnd"/>
      <w:r>
        <w:rPr>
          <w:sz w:val="24"/>
        </w:rPr>
        <w:br/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pd.read_csv</w:t>
      </w:r>
      <w:proofErr w:type="spellEnd"/>
      <w:r>
        <w:rPr>
          <w:sz w:val="24"/>
        </w:rPr>
        <w:t>('/</w:t>
      </w:r>
      <w:proofErr w:type="spellStart"/>
      <w:r>
        <w:rPr>
          <w:sz w:val="24"/>
        </w:rPr>
        <w:t>kaggle</w:t>
      </w:r>
      <w:proofErr w:type="spellEnd"/>
      <w:r>
        <w:rPr>
          <w:sz w:val="24"/>
        </w:rPr>
        <w:t>/input/financial-news/financial_news.csv')</w:t>
      </w:r>
      <w:r>
        <w:rPr>
          <w:sz w:val="24"/>
        </w:rPr>
        <w:br/>
        <w:t>print(</w:t>
      </w:r>
      <w:proofErr w:type="spellStart"/>
      <w:r>
        <w:rPr>
          <w:sz w:val="24"/>
        </w:rPr>
        <w:t>df.shape</w:t>
      </w:r>
      <w:proofErr w:type="spellEnd"/>
      <w:r>
        <w:rPr>
          <w:sz w:val="24"/>
        </w:rPr>
        <w:t>)</w:t>
      </w:r>
      <w:r>
        <w:rPr>
          <w:sz w:val="24"/>
        </w:rPr>
        <w:br/>
        <w:t>print(</w:t>
      </w:r>
      <w:proofErr w:type="spellStart"/>
      <w:r>
        <w:rPr>
          <w:sz w:val="24"/>
        </w:rPr>
        <w:t>df.columns</w:t>
      </w:r>
      <w:proofErr w:type="spellEnd"/>
      <w:r>
        <w:rPr>
          <w:sz w:val="24"/>
        </w:rPr>
        <w:t>)</w:t>
      </w:r>
      <w:r>
        <w:rPr>
          <w:sz w:val="24"/>
        </w:rPr>
        <w:br/>
      </w:r>
      <w:proofErr w:type="spellStart"/>
      <w:r>
        <w:rPr>
          <w:sz w:val="24"/>
        </w:rPr>
        <w:t>df.head</w:t>
      </w:r>
      <w:proofErr w:type="spellEnd"/>
      <w:r>
        <w:rPr>
          <w:sz w:val="24"/>
        </w:rPr>
        <w:t>()</w:t>
      </w:r>
      <w:r>
        <w:rPr>
          <w:sz w:val="24"/>
        </w:rPr>
        <w:br/>
      </w:r>
      <w:r>
        <w:rPr>
          <w:sz w:val="24"/>
        </w:rPr>
        <w:br/>
      </w:r>
      <w:proofErr w:type="spellStart"/>
      <w:r w:rsidRPr="003E3813">
        <w:rPr>
          <w:sz w:val="24"/>
        </w:rPr>
        <w:t>Počet</w:t>
      </w:r>
      <w:proofErr w:type="spellEnd"/>
      <w:r w:rsidRPr="003E3813">
        <w:rPr>
          <w:sz w:val="24"/>
        </w:rPr>
        <w:t xml:space="preserve"> </w:t>
      </w:r>
      <w:proofErr w:type="spellStart"/>
      <w:r w:rsidRPr="003E3813">
        <w:rPr>
          <w:sz w:val="24"/>
        </w:rPr>
        <w:t>riadkov</w:t>
      </w:r>
      <w:proofErr w:type="spellEnd"/>
      <w:r w:rsidRPr="003E3813">
        <w:rPr>
          <w:sz w:val="24"/>
        </w:rPr>
        <w:t xml:space="preserve"> a </w:t>
      </w:r>
      <w:proofErr w:type="spellStart"/>
      <w:r w:rsidRPr="003E3813">
        <w:rPr>
          <w:sz w:val="24"/>
        </w:rPr>
        <w:t>stĺpcov</w:t>
      </w:r>
      <w:proofErr w:type="spellEnd"/>
      <w:r w:rsidRPr="003E3813">
        <w:rPr>
          <w:sz w:val="24"/>
        </w:rPr>
        <w:t>: (3024, 12)</w:t>
      </w:r>
    </w:p>
    <w:p w:rsidR="00CB0184" w:rsidRDefault="003E3813">
      <w:pPr>
        <w:pStyle w:val="Nadpis2"/>
      </w:pPr>
      <w:proofErr w:type="spellStart"/>
      <w:r>
        <w:rPr>
          <w:sz w:val="24"/>
        </w:rPr>
        <w:t>Krok</w:t>
      </w:r>
      <w:proofErr w:type="spellEnd"/>
      <w:r>
        <w:rPr>
          <w:sz w:val="24"/>
        </w:rPr>
        <w:t xml:space="preserve"> 2 – </w:t>
      </w:r>
      <w:proofErr w:type="spellStart"/>
      <w:r>
        <w:rPr>
          <w:sz w:val="24"/>
        </w:rPr>
        <w:t>Čistenie</w:t>
      </w:r>
      <w:proofErr w:type="spellEnd"/>
      <w:r>
        <w:rPr>
          <w:sz w:val="24"/>
        </w:rPr>
        <w:t xml:space="preserve"> textu</w:t>
      </w:r>
    </w:p>
    <w:p w:rsidR="00CB0184" w:rsidRDefault="003E3813">
      <w:pPr>
        <w:rPr>
          <w:sz w:val="24"/>
        </w:rPr>
      </w:pP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['text'] = 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>['headline'].</w:t>
      </w:r>
      <w:proofErr w:type="spellStart"/>
      <w:r>
        <w:rPr>
          <w:sz w:val="24"/>
        </w:rPr>
        <w:t>fillna</w:t>
      </w:r>
      <w:proofErr w:type="spellEnd"/>
      <w:r>
        <w:rPr>
          <w:sz w:val="24"/>
        </w:rPr>
        <w:t>('') + ' ' + df['content'].fillna('')</w:t>
      </w:r>
      <w:r>
        <w:rPr>
          <w:sz w:val="24"/>
        </w:rPr>
        <w:br/>
        <w:t>df['text'] = df['text'].str.lower()</w:t>
      </w:r>
      <w:r>
        <w:rPr>
          <w:sz w:val="24"/>
        </w:rPr>
        <w:br/>
        <w:t>df['text'] = df['text'].str.replace('[^a-z ]','',regex=True)</w:t>
      </w:r>
      <w:r>
        <w:rPr>
          <w:sz w:val="24"/>
        </w:rPr>
        <w:br/>
        <w:t>df['word_count'] = df['text'].str.split().apply(len)</w:t>
      </w:r>
      <w:r>
        <w:rPr>
          <w:sz w:val="24"/>
        </w:rPr>
        <w:br/>
      </w:r>
      <w:r>
        <w:rPr>
          <w:sz w:val="24"/>
        </w:rPr>
        <w:br/>
        <w:t xml:space="preserve">→ </w:t>
      </w:r>
      <w:proofErr w:type="spellStart"/>
      <w:r>
        <w:rPr>
          <w:sz w:val="24"/>
        </w:rPr>
        <w:t>Vytvor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</w:t>
      </w:r>
      <w:proofErr w:type="spellEnd"/>
      <w:r>
        <w:rPr>
          <w:sz w:val="24"/>
        </w:rPr>
        <w:t xml:space="preserve"> histogram </w:t>
      </w:r>
      <w:proofErr w:type="spellStart"/>
      <w:r>
        <w:rPr>
          <w:sz w:val="24"/>
        </w:rPr>
        <w:t>počtu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slov</w:t>
      </w:r>
      <w:proofErr w:type="spellEnd"/>
      <w:r>
        <w:rPr>
          <w:sz w:val="24"/>
        </w:rPr>
        <w:t xml:space="preserve"> v </w:t>
      </w:r>
      <w:proofErr w:type="spellStart"/>
      <w:r>
        <w:rPr>
          <w:sz w:val="24"/>
        </w:rPr>
        <w:t>článkoch</w:t>
      </w:r>
      <w:proofErr w:type="spellEnd"/>
      <w:r>
        <w:rPr>
          <w:sz w:val="24"/>
        </w:rPr>
        <w:t>.</w:t>
      </w:r>
    </w:p>
    <w:p w:rsidR="003E3813" w:rsidRDefault="003E3813"/>
    <w:p w:rsidR="003E3813" w:rsidRDefault="003E3813"/>
    <w:p w:rsidR="003E3813" w:rsidRDefault="003E3813"/>
    <w:p w:rsidR="003E3813" w:rsidRDefault="003E3813"/>
    <w:p w:rsidR="00CB0184" w:rsidRDefault="003E3813">
      <w:pPr>
        <w:pStyle w:val="Nadpis2"/>
      </w:pPr>
      <w:proofErr w:type="spellStart"/>
      <w:r>
        <w:rPr>
          <w:sz w:val="24"/>
        </w:rPr>
        <w:lastRenderedPageBreak/>
        <w:t>Krok</w:t>
      </w:r>
      <w:proofErr w:type="spellEnd"/>
      <w:r>
        <w:rPr>
          <w:sz w:val="24"/>
        </w:rPr>
        <w:t xml:space="preserve"> 3 – </w:t>
      </w:r>
      <w:proofErr w:type="spellStart"/>
      <w:r>
        <w:rPr>
          <w:sz w:val="24"/>
        </w:rPr>
        <w:t>Analýza</w:t>
      </w:r>
      <w:proofErr w:type="spellEnd"/>
      <w:r>
        <w:rPr>
          <w:sz w:val="24"/>
        </w:rPr>
        <w:t xml:space="preserve"> slov a sentimentu</w:t>
      </w:r>
    </w:p>
    <w:p w:rsidR="003E3813" w:rsidRDefault="003E3813">
      <w:pPr>
        <w:rPr>
          <w:sz w:val="24"/>
        </w:rPr>
      </w:pPr>
      <w:r>
        <w:rPr>
          <w:sz w:val="24"/>
        </w:rPr>
        <w:t xml:space="preserve">from </w:t>
      </w:r>
      <w:proofErr w:type="spellStart"/>
      <w:r>
        <w:rPr>
          <w:sz w:val="24"/>
        </w:rPr>
        <w:t>wordcloud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WordCloud</w:t>
      </w:r>
      <w:proofErr w:type="spellEnd"/>
      <w:r>
        <w:rPr>
          <w:sz w:val="24"/>
        </w:rPr>
        <w:br/>
        <w:t>import matplotlib.pyplot as plt</w:t>
      </w:r>
      <w:r>
        <w:rPr>
          <w:sz w:val="24"/>
        </w:rPr>
        <w:br/>
        <w:t>from textblob import TextBlob</w:t>
      </w:r>
      <w:r>
        <w:rPr>
          <w:sz w:val="24"/>
        </w:rPr>
        <w:br/>
      </w:r>
      <w:r>
        <w:rPr>
          <w:sz w:val="24"/>
        </w:rPr>
        <w:br/>
        <w:t># WordCloud</w:t>
      </w:r>
      <w:r>
        <w:rPr>
          <w:sz w:val="24"/>
        </w:rPr>
        <w:br/>
        <w:t>text = ' '.join(df['text'])</w:t>
      </w:r>
      <w:r>
        <w:rPr>
          <w:sz w:val="24"/>
        </w:rPr>
        <w:br/>
        <w:t>wc = WordCloud(max_words=100).generate(text)</w:t>
      </w:r>
      <w:r>
        <w:rPr>
          <w:sz w:val="24"/>
        </w:rPr>
        <w:br/>
        <w:t>plt.imshow(wc, interpolation='bilinear')</w:t>
      </w:r>
      <w:r>
        <w:rPr>
          <w:sz w:val="24"/>
        </w:rPr>
        <w:br/>
        <w:t>plt.axis('off')</w:t>
      </w:r>
      <w:r>
        <w:rPr>
          <w:sz w:val="24"/>
        </w:rPr>
        <w:br/>
        <w:t>plt.show()</w:t>
      </w:r>
      <w:r>
        <w:rPr>
          <w:sz w:val="24"/>
        </w:rPr>
        <w:br/>
      </w:r>
      <w:r>
        <w:rPr>
          <w:sz w:val="24"/>
        </w:rPr>
        <w:br/>
        <w:t># Sentiment</w:t>
      </w:r>
      <w:r>
        <w:rPr>
          <w:sz w:val="24"/>
        </w:rPr>
        <w:br/>
        <w:t>df['sentiment'] = df['text'].apply(lambda x: TextBlob(x).sentiment.polarity)</w:t>
      </w:r>
      <w:r>
        <w:rPr>
          <w:sz w:val="24"/>
        </w:rPr>
        <w:br/>
        <w:t>df['sentiment_category'] = pd.cut(df['sentiment'], bins=[-1,-0.1,0.1,1], labels=['neg','neutral','pos'])</w:t>
      </w:r>
      <w:r>
        <w:rPr>
          <w:sz w:val="24"/>
        </w:rPr>
        <w:br/>
        <w:t>df['sentiment_category'].value_counts().plot(kind='bar')</w:t>
      </w:r>
      <w:r>
        <w:rPr>
          <w:sz w:val="24"/>
        </w:rPr>
        <w:br/>
        <w:t>plt.title('Počet článkov podľa sentimentu')</w:t>
      </w:r>
    </w:p>
    <w:p w:rsidR="00CB0184" w:rsidRDefault="003E3813">
      <w:pPr>
        <w:rPr>
          <w:sz w:val="24"/>
        </w:rPr>
      </w:pPr>
      <w:r>
        <w:rPr>
          <w:sz w:val="24"/>
        </w:rPr>
        <w:br/>
      </w:r>
      <w:proofErr w:type="spellStart"/>
      <w:r>
        <w:rPr>
          <w:sz w:val="24"/>
        </w:rPr>
        <w:t>plt.show</w:t>
      </w:r>
      <w:proofErr w:type="spellEnd"/>
      <w:r>
        <w:rPr>
          <w:sz w:val="24"/>
        </w:rPr>
        <w:t>()</w:t>
      </w:r>
      <w:r>
        <w:rPr>
          <w:sz w:val="24"/>
        </w:rPr>
        <w:br/>
      </w:r>
      <w:r>
        <w:rPr>
          <w:sz w:val="24"/>
        </w:rPr>
        <w:br/>
        <w:t xml:space="preserve">→ </w:t>
      </w:r>
      <w:proofErr w:type="spellStart"/>
      <w:r>
        <w:rPr>
          <w:sz w:val="24"/>
        </w:rPr>
        <w:t>Vlož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dokumentu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WordCloud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graf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sentimentu</w:t>
      </w:r>
      <w:proofErr w:type="spellEnd"/>
      <w:r>
        <w:rPr>
          <w:sz w:val="24"/>
        </w:rPr>
        <w:t>.</w:t>
      </w:r>
    </w:p>
    <w:p w:rsidR="00992ED1" w:rsidRPr="00992ED1" w:rsidRDefault="00992ED1" w:rsidP="00992ED1">
      <w:pPr>
        <w:pStyle w:val="Nadpis2"/>
      </w:pPr>
      <w:proofErr w:type="spellStart"/>
      <w:r>
        <w:rPr>
          <w:sz w:val="24"/>
        </w:rPr>
        <w:t>Krok</w:t>
      </w:r>
      <w:proofErr w:type="spellEnd"/>
      <w:r>
        <w:rPr>
          <w:sz w:val="24"/>
        </w:rPr>
        <w:t xml:space="preserve"> 4 – </w:t>
      </w:r>
      <w:proofErr w:type="spellStart"/>
      <w:r>
        <w:rPr>
          <w:sz w:val="24"/>
        </w:rPr>
        <w:t>Záver</w:t>
      </w:r>
      <w:proofErr w:type="spellEnd"/>
    </w:p>
    <w:p w:rsidR="003E3813" w:rsidRPr="00992ED1" w:rsidRDefault="00992ED1" w:rsidP="00992ED1">
      <w:proofErr w:type="spellStart"/>
      <w:r w:rsidRPr="00992ED1">
        <w:t>Záver</w:t>
      </w:r>
      <w:proofErr w:type="spellEnd"/>
      <w:r w:rsidRPr="00992ED1">
        <w:t xml:space="preserve"> </w:t>
      </w:r>
      <w:proofErr w:type="spellStart"/>
      <w:r w:rsidRPr="00992ED1">
        <w:t>Analýza</w:t>
      </w:r>
      <w:proofErr w:type="spellEnd"/>
      <w:r w:rsidRPr="00992ED1">
        <w:t xml:space="preserve"> </w:t>
      </w:r>
      <w:proofErr w:type="spellStart"/>
      <w:r w:rsidRPr="00992ED1">
        <w:t>ukázala</w:t>
      </w:r>
      <w:proofErr w:type="spellEnd"/>
      <w:r w:rsidRPr="00992ED1">
        <w:t xml:space="preserve">, </w:t>
      </w:r>
      <w:proofErr w:type="spellStart"/>
      <w:r w:rsidRPr="00992ED1">
        <w:t>že</w:t>
      </w:r>
      <w:proofErr w:type="spellEnd"/>
      <w:r w:rsidRPr="00992ED1">
        <w:t xml:space="preserve"> </w:t>
      </w:r>
      <w:proofErr w:type="spellStart"/>
      <w:r w:rsidRPr="00992ED1">
        <w:t>väčšina</w:t>
      </w:r>
      <w:proofErr w:type="spellEnd"/>
      <w:r w:rsidRPr="00992ED1">
        <w:t xml:space="preserve"> </w:t>
      </w:r>
      <w:proofErr w:type="spellStart"/>
      <w:r w:rsidRPr="00992ED1">
        <w:t>článkov</w:t>
      </w:r>
      <w:proofErr w:type="spellEnd"/>
      <w:r w:rsidRPr="00992ED1">
        <w:t xml:space="preserve"> mala </w:t>
      </w:r>
      <w:proofErr w:type="spellStart"/>
      <w:r w:rsidRPr="00992ED1">
        <w:t>neutrálny</w:t>
      </w:r>
      <w:proofErr w:type="spellEnd"/>
      <w:r w:rsidRPr="00992ED1">
        <w:t xml:space="preserve"> </w:t>
      </w:r>
      <w:proofErr w:type="spellStart"/>
      <w:r w:rsidRPr="00992ED1">
        <w:t>charakter</w:t>
      </w:r>
      <w:proofErr w:type="spellEnd"/>
      <w:r w:rsidRPr="00992ED1">
        <w:t xml:space="preserve">. </w:t>
      </w:r>
      <w:proofErr w:type="spellStart"/>
      <w:r w:rsidRPr="00992ED1">
        <w:t>Pozitívne</w:t>
      </w:r>
      <w:proofErr w:type="spellEnd"/>
      <w:r w:rsidRPr="00992ED1">
        <w:t xml:space="preserve"> </w:t>
      </w:r>
      <w:proofErr w:type="spellStart"/>
      <w:r w:rsidRPr="00992ED1">
        <w:t>správy</w:t>
      </w:r>
      <w:proofErr w:type="spellEnd"/>
      <w:r w:rsidRPr="00992ED1">
        <w:t xml:space="preserve"> </w:t>
      </w:r>
      <w:proofErr w:type="spellStart"/>
      <w:r w:rsidRPr="00992ED1">
        <w:t>sa</w:t>
      </w:r>
      <w:proofErr w:type="spellEnd"/>
      <w:r w:rsidRPr="00992ED1">
        <w:t xml:space="preserve"> </w:t>
      </w:r>
      <w:proofErr w:type="spellStart"/>
      <w:r w:rsidRPr="00992ED1">
        <w:t>najčastejšie</w:t>
      </w:r>
      <w:proofErr w:type="spellEnd"/>
      <w:r w:rsidRPr="00992ED1">
        <w:t xml:space="preserve"> </w:t>
      </w:r>
      <w:proofErr w:type="spellStart"/>
      <w:r w:rsidRPr="00992ED1">
        <w:t>týkali</w:t>
      </w:r>
      <w:proofErr w:type="spellEnd"/>
      <w:r w:rsidRPr="00992ED1">
        <w:t xml:space="preserve"> </w:t>
      </w:r>
      <w:proofErr w:type="spellStart"/>
      <w:r w:rsidRPr="00992ED1">
        <w:t>technologického</w:t>
      </w:r>
      <w:proofErr w:type="spellEnd"/>
      <w:r w:rsidRPr="00992ED1">
        <w:t xml:space="preserve"> a </w:t>
      </w:r>
      <w:proofErr w:type="spellStart"/>
      <w:r w:rsidRPr="00992ED1">
        <w:t>finančného</w:t>
      </w:r>
      <w:proofErr w:type="spellEnd"/>
      <w:r w:rsidRPr="00992ED1">
        <w:t xml:space="preserve"> </w:t>
      </w:r>
      <w:proofErr w:type="spellStart"/>
      <w:r w:rsidRPr="00992ED1">
        <w:t>sektora</w:t>
      </w:r>
      <w:proofErr w:type="spellEnd"/>
      <w:r w:rsidRPr="00992ED1">
        <w:t xml:space="preserve">. </w:t>
      </w:r>
      <w:proofErr w:type="spellStart"/>
      <w:r w:rsidRPr="00992ED1">
        <w:t>Negatívne</w:t>
      </w:r>
      <w:proofErr w:type="spellEnd"/>
      <w:r w:rsidRPr="00992ED1">
        <w:t xml:space="preserve"> </w:t>
      </w:r>
      <w:proofErr w:type="spellStart"/>
      <w:r w:rsidRPr="00992ED1">
        <w:t>články</w:t>
      </w:r>
      <w:proofErr w:type="spellEnd"/>
      <w:r w:rsidRPr="00992ED1">
        <w:t xml:space="preserve"> </w:t>
      </w:r>
      <w:proofErr w:type="spellStart"/>
      <w:r w:rsidRPr="00992ED1">
        <w:t>sa</w:t>
      </w:r>
      <w:proofErr w:type="spellEnd"/>
      <w:r w:rsidRPr="00992ED1">
        <w:t xml:space="preserve"> </w:t>
      </w:r>
      <w:proofErr w:type="spellStart"/>
      <w:r w:rsidRPr="00992ED1">
        <w:t>objavili</w:t>
      </w:r>
      <w:proofErr w:type="spellEnd"/>
      <w:r w:rsidRPr="00992ED1">
        <w:t xml:space="preserve"> </w:t>
      </w:r>
      <w:proofErr w:type="spellStart"/>
      <w:r w:rsidRPr="00992ED1">
        <w:t>hlavne</w:t>
      </w:r>
      <w:proofErr w:type="spellEnd"/>
      <w:r w:rsidRPr="00992ED1">
        <w:t xml:space="preserve"> </w:t>
      </w:r>
      <w:proofErr w:type="spellStart"/>
      <w:r w:rsidRPr="00992ED1">
        <w:t>pri</w:t>
      </w:r>
      <w:proofErr w:type="spellEnd"/>
      <w:r w:rsidRPr="00992ED1">
        <w:t xml:space="preserve"> </w:t>
      </w:r>
      <w:proofErr w:type="spellStart"/>
      <w:r w:rsidRPr="00992ED1">
        <w:t>politických</w:t>
      </w:r>
      <w:proofErr w:type="spellEnd"/>
      <w:r w:rsidRPr="00992ED1">
        <w:t xml:space="preserve"> a </w:t>
      </w:r>
      <w:proofErr w:type="spellStart"/>
      <w:r w:rsidRPr="00992ED1">
        <w:t>ekonomických</w:t>
      </w:r>
      <w:proofErr w:type="spellEnd"/>
      <w:r w:rsidRPr="00992ED1">
        <w:t xml:space="preserve"> </w:t>
      </w:r>
      <w:proofErr w:type="spellStart"/>
      <w:r w:rsidRPr="00992ED1">
        <w:t>témach</w:t>
      </w:r>
      <w:proofErr w:type="spellEnd"/>
      <w:r w:rsidRPr="00992ED1">
        <w:t xml:space="preserve">. Do </w:t>
      </w:r>
      <w:proofErr w:type="spellStart"/>
      <w:r w:rsidRPr="00992ED1">
        <w:t>budúcna</w:t>
      </w:r>
      <w:proofErr w:type="spellEnd"/>
      <w:r w:rsidRPr="00992ED1">
        <w:t xml:space="preserve"> by </w:t>
      </w:r>
      <w:proofErr w:type="spellStart"/>
      <w:r w:rsidRPr="00992ED1">
        <w:t>sa</w:t>
      </w:r>
      <w:proofErr w:type="spellEnd"/>
      <w:r w:rsidRPr="00992ED1">
        <w:t xml:space="preserve"> model </w:t>
      </w:r>
      <w:proofErr w:type="spellStart"/>
      <w:r w:rsidRPr="00992ED1">
        <w:t>mohol</w:t>
      </w:r>
      <w:proofErr w:type="spellEnd"/>
      <w:r w:rsidRPr="00992ED1">
        <w:t xml:space="preserve"> </w:t>
      </w:r>
      <w:proofErr w:type="spellStart"/>
      <w:r w:rsidRPr="00992ED1">
        <w:t>rozšíriť</w:t>
      </w:r>
      <w:proofErr w:type="spellEnd"/>
      <w:r w:rsidRPr="00992ED1">
        <w:t xml:space="preserve"> o </w:t>
      </w:r>
      <w:proofErr w:type="spellStart"/>
      <w:r w:rsidRPr="00992ED1">
        <w:t>predikciu</w:t>
      </w:r>
      <w:proofErr w:type="spellEnd"/>
      <w:r w:rsidRPr="00992ED1">
        <w:t xml:space="preserve"> </w:t>
      </w:r>
      <w:proofErr w:type="spellStart"/>
      <w:r w:rsidRPr="00992ED1">
        <w:t>trendov</w:t>
      </w:r>
      <w:proofErr w:type="spellEnd"/>
      <w:r w:rsidRPr="00992ED1">
        <w:t xml:space="preserve"> </w:t>
      </w:r>
      <w:proofErr w:type="spellStart"/>
      <w:r w:rsidRPr="00992ED1">
        <w:t>alebo</w:t>
      </w:r>
      <w:proofErr w:type="spellEnd"/>
      <w:r w:rsidRPr="00992ED1">
        <w:t xml:space="preserve"> </w:t>
      </w:r>
      <w:proofErr w:type="spellStart"/>
      <w:r w:rsidRPr="00992ED1">
        <w:t>cien</w:t>
      </w:r>
      <w:proofErr w:type="spellEnd"/>
      <w:r w:rsidRPr="00992ED1">
        <w:t xml:space="preserve"> </w:t>
      </w:r>
      <w:proofErr w:type="spellStart"/>
      <w:r w:rsidRPr="00992ED1">
        <w:t>akcií</w:t>
      </w:r>
      <w:proofErr w:type="spellEnd"/>
      <w:r w:rsidRPr="00992ED1">
        <w:t xml:space="preserve"> </w:t>
      </w:r>
      <w:proofErr w:type="spellStart"/>
      <w:r w:rsidRPr="00992ED1">
        <w:t>na</w:t>
      </w:r>
      <w:proofErr w:type="spellEnd"/>
      <w:r w:rsidRPr="00992ED1">
        <w:t xml:space="preserve"> </w:t>
      </w:r>
      <w:proofErr w:type="spellStart"/>
      <w:r w:rsidRPr="00992ED1">
        <w:t>základe</w:t>
      </w:r>
      <w:proofErr w:type="spellEnd"/>
      <w:r w:rsidRPr="00992ED1">
        <w:t xml:space="preserve"> sentiment.</w:t>
      </w:r>
    </w:p>
    <w:p w:rsidR="00992ED1" w:rsidRDefault="00992ED1">
      <w:pPr>
        <w:rPr>
          <w:noProof/>
          <w:sz w:val="24"/>
          <w:lang w:val="sk-SK" w:eastAsia="sk-SK"/>
        </w:rPr>
      </w:pPr>
    </w:p>
    <w:p w:rsidR="00992ED1" w:rsidRDefault="00992ED1">
      <w:pPr>
        <w:rPr>
          <w:noProof/>
          <w:sz w:val="24"/>
          <w:lang w:val="sk-SK" w:eastAsia="sk-SK"/>
        </w:rPr>
      </w:pPr>
    </w:p>
    <w:p w:rsidR="00992ED1" w:rsidRDefault="00992ED1">
      <w:pPr>
        <w:rPr>
          <w:noProof/>
          <w:sz w:val="24"/>
          <w:lang w:val="sk-SK" w:eastAsia="sk-SK"/>
        </w:rPr>
      </w:pPr>
    </w:p>
    <w:p w:rsidR="00992ED1" w:rsidRDefault="00992ED1">
      <w:pPr>
        <w:rPr>
          <w:noProof/>
          <w:sz w:val="24"/>
          <w:lang w:val="sk-SK" w:eastAsia="sk-SK"/>
        </w:rPr>
      </w:pPr>
    </w:p>
    <w:p w:rsidR="00992ED1" w:rsidRDefault="00992ED1">
      <w:pPr>
        <w:rPr>
          <w:noProof/>
          <w:sz w:val="24"/>
          <w:lang w:val="sk-SK" w:eastAsia="sk-SK"/>
        </w:rPr>
      </w:pPr>
    </w:p>
    <w:p w:rsidR="00992ED1" w:rsidRDefault="00992ED1">
      <w:pPr>
        <w:rPr>
          <w:noProof/>
          <w:sz w:val="24"/>
          <w:lang w:val="sk-SK" w:eastAsia="sk-SK"/>
        </w:rPr>
      </w:pPr>
    </w:p>
    <w:p w:rsidR="00992ED1" w:rsidRDefault="00992ED1">
      <w:pPr>
        <w:rPr>
          <w:noProof/>
          <w:sz w:val="24"/>
          <w:lang w:val="sk-SK" w:eastAsia="sk-SK"/>
        </w:rPr>
      </w:pPr>
    </w:p>
    <w:p w:rsidR="00992ED1" w:rsidRDefault="00992ED1">
      <w:pPr>
        <w:rPr>
          <w:noProof/>
          <w:sz w:val="24"/>
          <w:lang w:val="sk-SK" w:eastAsia="sk-SK"/>
        </w:rPr>
      </w:pPr>
    </w:p>
    <w:p w:rsidR="00992ED1" w:rsidRDefault="00992ED1">
      <w:pPr>
        <w:rPr>
          <w:noProof/>
          <w:sz w:val="24"/>
          <w:lang w:val="sk-SK" w:eastAsia="sk-SK"/>
        </w:rPr>
      </w:pPr>
    </w:p>
    <w:p w:rsidR="00992ED1" w:rsidRDefault="00992ED1">
      <w:pPr>
        <w:rPr>
          <w:noProof/>
          <w:sz w:val="24"/>
          <w:lang w:val="sk-SK" w:eastAsia="sk-SK"/>
        </w:rPr>
      </w:pPr>
    </w:p>
    <w:p w:rsidR="00992ED1" w:rsidRDefault="00992ED1">
      <w:pPr>
        <w:rPr>
          <w:noProof/>
          <w:sz w:val="24"/>
          <w:lang w:val="sk-SK" w:eastAsia="sk-SK"/>
        </w:rPr>
      </w:pPr>
    </w:p>
    <w:p w:rsidR="00CB0184" w:rsidRDefault="003E3813">
      <w:bookmarkStart w:id="0" w:name="_GoBack"/>
      <w:bookmarkEnd w:id="0"/>
      <w:r w:rsidRPr="003E3813">
        <w:rPr>
          <w:noProof/>
          <w:sz w:val="24"/>
          <w:lang w:val="sk-SK" w:eastAsia="sk-SK"/>
        </w:rPr>
        <w:lastRenderedPageBreak/>
        <w:drawing>
          <wp:anchor distT="0" distB="0" distL="114300" distR="114300" simplePos="0" relativeHeight="251654144" behindDoc="0" locked="0" layoutInCell="1" allowOverlap="1" wp14:anchorId="509D6170" wp14:editId="40AFE60C">
            <wp:simplePos x="0" y="0"/>
            <wp:positionH relativeFrom="column">
              <wp:posOffset>2838450</wp:posOffset>
            </wp:positionH>
            <wp:positionV relativeFrom="paragraph">
              <wp:posOffset>3400425</wp:posOffset>
            </wp:positionV>
            <wp:extent cx="3352800" cy="3178175"/>
            <wp:effectExtent l="0" t="0" r="0" b="3175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E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1C05B" wp14:editId="1BFD472A">
                <wp:simplePos x="0" y="0"/>
                <wp:positionH relativeFrom="column">
                  <wp:posOffset>-1143000</wp:posOffset>
                </wp:positionH>
                <wp:positionV relativeFrom="paragraph">
                  <wp:posOffset>6610350</wp:posOffset>
                </wp:positionV>
                <wp:extent cx="3919855" cy="635"/>
                <wp:effectExtent l="0" t="0" r="0" b="0"/>
                <wp:wrapSquare wrapText="bothSides"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9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2ED1" w:rsidRPr="00E2369D" w:rsidRDefault="00992ED1" w:rsidP="00992ED1">
                            <w:pPr>
                              <w:pStyle w:val="Popi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Histogram </w:t>
                            </w:r>
                            <w:proofErr w:type="spellStart"/>
                            <w:r>
                              <w:t>počtu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slov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istogram_počtu_slov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1C05B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-90pt;margin-top:520.5pt;width:308.6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" stroked="f">
                <v:textbox style="mso-fit-shape-to-text:t" inset="0,0,0,0">
                  <w:txbxContent>
                    <w:p w:rsidR="00992ED1" w:rsidRPr="00E2369D" w:rsidRDefault="00992ED1" w:rsidP="00992ED1">
                      <w:pPr>
                        <w:pStyle w:val="Popis"/>
                        <w:rPr>
                          <w:noProof/>
                          <w:sz w:val="24"/>
                        </w:rPr>
                      </w:pPr>
                      <w:r>
                        <w:t xml:space="preserve">Histogram </w:t>
                      </w:r>
                      <w:proofErr w:type="spellStart"/>
                      <w:r>
                        <w:t>počtu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slov</w:t>
                      </w:r>
                      <w:proofErr w:type="spellEnd"/>
                      <w:r>
                        <w:t xml:space="preserve"> </w:t>
                      </w:r>
                      <w:fldSimple w:instr=" SEQ Histogram_počtu_slov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Pr="003E3813">
        <w:rPr>
          <w:noProof/>
          <w:lang w:val="sk-SK" w:eastAsia="sk-SK"/>
        </w:rPr>
        <w:drawing>
          <wp:anchor distT="0" distB="0" distL="114300" distR="114300" simplePos="0" relativeHeight="251661312" behindDoc="0" locked="0" layoutInCell="1" allowOverlap="1" wp14:anchorId="25431C1A" wp14:editId="1A99D5C8">
            <wp:simplePos x="0" y="0"/>
            <wp:positionH relativeFrom="column">
              <wp:posOffset>-1295400</wp:posOffset>
            </wp:positionH>
            <wp:positionV relativeFrom="paragraph">
              <wp:posOffset>3467100</wp:posOffset>
            </wp:positionV>
            <wp:extent cx="3919855" cy="3086100"/>
            <wp:effectExtent l="0" t="0" r="444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E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0FBD9" wp14:editId="6FAA9A55">
                <wp:simplePos x="0" y="0"/>
                <wp:positionH relativeFrom="column">
                  <wp:posOffset>0</wp:posOffset>
                </wp:positionH>
                <wp:positionV relativeFrom="paragraph">
                  <wp:posOffset>3009900</wp:posOffset>
                </wp:positionV>
                <wp:extent cx="5486400" cy="635"/>
                <wp:effectExtent l="0" t="0" r="0" b="0"/>
                <wp:wrapSquare wrapText="bothSides"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2ED1" w:rsidRPr="00B320F6" w:rsidRDefault="00992ED1" w:rsidP="00992ED1">
                            <w:pPr>
                              <w:pStyle w:val="Popis"/>
                              <w:rPr>
                                <w:noProof/>
                                <w:sz w:val="24"/>
                              </w:rPr>
                            </w:pPr>
                            <w:proofErr w:type="spellStart"/>
                            <w:r>
                              <w:t>Najčastejšie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slová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finančných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správach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0FBD9" id="Textové pole 4" o:spid="_x0000_s1027" type="#_x0000_t202" style="position:absolute;margin-left:0;margin-top:237pt;width:6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" stroked="f">
                <v:textbox style="mso-fit-shape-to-text:t" inset="0,0,0,0">
                  <w:txbxContent>
                    <w:p w:rsidR="00992ED1" w:rsidRPr="00B320F6" w:rsidRDefault="00992ED1" w:rsidP="00992ED1">
                      <w:pPr>
                        <w:pStyle w:val="Popis"/>
                        <w:rPr>
                          <w:noProof/>
                          <w:sz w:val="24"/>
                        </w:rPr>
                      </w:pPr>
                      <w:proofErr w:type="spellStart"/>
                      <w:r>
                        <w:t>Najčastejšie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slová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finančných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správach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E3813">
        <w:rPr>
          <w:noProof/>
          <w:lang w:val="sk-SK" w:eastAsia="sk-SK"/>
        </w:rPr>
        <w:drawing>
          <wp:anchor distT="0" distB="0" distL="114300" distR="114300" simplePos="0" relativeHeight="251667456" behindDoc="0" locked="0" layoutInCell="1" allowOverlap="1" wp14:anchorId="280DA37A" wp14:editId="2E4543BB">
            <wp:simplePos x="0" y="0"/>
            <wp:positionH relativeFrom="column">
              <wp:posOffset>0</wp:posOffset>
            </wp:positionH>
            <wp:positionV relativeFrom="paragraph">
              <wp:posOffset>-254635</wp:posOffset>
            </wp:positionV>
            <wp:extent cx="5486400" cy="320738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01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813"/>
    <w:rsid w:val="007B0634"/>
    <w:rsid w:val="00992ED1"/>
    <w:rsid w:val="00AA1D8D"/>
    <w:rsid w:val="00B47730"/>
    <w:rsid w:val="00CB01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70DB36"/>
  <w14:defaultImageDpi w14:val="300"/>
  <w15:docId w15:val="{427DC7A8-4514-4A22-AD65-C76CB2BE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C693F"/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8F6BFB-E50F-4C95-A55B-91A4B170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2025-09-16T11:37:00Z</dcterms:modified>
  <cp:category/>
</cp:coreProperties>
</file>